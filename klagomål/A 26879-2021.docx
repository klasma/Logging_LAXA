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26879-2021 i Laxå kommun</w:t>
      </w:r>
    </w:p>
    <w:p>
      <w:r>
        <w:t>Detta dokument behandlar höga naturvärden i avverkningsamälan A 26879-2021 i Laxå kommun. Denna avverkningsanmälan inkom 2021-06-02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6517669, E 475522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